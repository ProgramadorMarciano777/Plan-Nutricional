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A0B10" w14:textId="5355C66C" w:rsidR="00B538E2" w:rsidRDefault="004F0960">
      <w:pPr>
        <w:pStyle w:val="Ttulo"/>
      </w:pPr>
      <w:r>
        <w:t xml:space="preserve">📋 PLAN NUTRICIONAL </w:t>
      </w:r>
      <w:r w:rsidR="00A2575B">
        <w:t>P</w:t>
      </w:r>
      <w:r>
        <w:t>ERSONALIZADO</w:t>
      </w:r>
      <w:r w:rsidR="00A2575B">
        <w:t xml:space="preserve"> PARA </w:t>
      </w:r>
      <w:r w:rsidR="0045255F">
        <w:t>{{</w:t>
      </w:r>
      <w:r w:rsidR="00D06A28">
        <w:t>NOMBRE_COMPLETO</w:t>
      </w:r>
      <w:r w:rsidR="0045255F">
        <w:t>}}</w:t>
      </w:r>
    </w:p>
    <w:p w14:paraId="26A76278" w14:textId="77777777" w:rsidR="00B538E2" w:rsidRDefault="004F0960">
      <w:pPr>
        <w:pStyle w:val="Ttulo1"/>
      </w:pPr>
      <w:r>
        <w:t>1. Datos del Cliente</w:t>
      </w:r>
    </w:p>
    <w:p w14:paraId="7E796098" w14:textId="1224E661" w:rsidR="00B538E2" w:rsidRPr="00BA3FAB" w:rsidRDefault="004F0960">
      <w:pPr>
        <w:rPr>
          <w:lang w:val="es-ES"/>
        </w:rPr>
      </w:pPr>
      <w:r w:rsidRPr="00E4498F">
        <w:rPr>
          <w:b/>
          <w:bCs/>
        </w:rPr>
        <w:t xml:space="preserve">Nombre </w:t>
      </w:r>
      <w:proofErr w:type="spellStart"/>
      <w:proofErr w:type="gramStart"/>
      <w:r w:rsidR="00BA3FAB" w:rsidRPr="00E4498F">
        <w:rPr>
          <w:b/>
          <w:bCs/>
        </w:rPr>
        <w:t>completo</w:t>
      </w:r>
      <w:proofErr w:type="spellEnd"/>
      <w:r w:rsidR="00BA3FAB" w:rsidRPr="00E4498F">
        <w:rPr>
          <w:b/>
          <w:bCs/>
        </w:rPr>
        <w:t>:</w:t>
      </w:r>
      <w:r w:rsidR="00BA3FAB">
        <w:t xml:space="preserve"> </w:t>
      </w:r>
      <w:r w:rsidR="008D4F31" w:rsidRPr="00564BBB">
        <w:rPr>
          <w:sz w:val="18"/>
          <w:szCs w:val="18"/>
        </w:rPr>
        <w:t>{{</w:t>
      </w:r>
      <w:proofErr w:type="gramEnd"/>
      <w:r w:rsidR="00BA3FAB" w:rsidRPr="00564BBB">
        <w:rPr>
          <w:sz w:val="18"/>
          <w:szCs w:val="18"/>
          <w:lang w:val="es-ES"/>
        </w:rPr>
        <w:t>NOMBRE_COMPLETO}}</w:t>
      </w:r>
    </w:p>
    <w:p w14:paraId="117BA09B" w14:textId="58657C6F" w:rsidR="00B538E2" w:rsidRPr="00564BBB" w:rsidRDefault="004F0960">
      <w:pPr>
        <w:rPr>
          <w:sz w:val="18"/>
          <w:szCs w:val="18"/>
        </w:rPr>
      </w:pPr>
      <w:proofErr w:type="spellStart"/>
      <w:proofErr w:type="gramStart"/>
      <w:r w:rsidRPr="00E4498F">
        <w:rPr>
          <w:b/>
          <w:bCs/>
        </w:rPr>
        <w:t>Edad</w:t>
      </w:r>
      <w:proofErr w:type="spellEnd"/>
      <w:r w:rsidRPr="00E4498F">
        <w:rPr>
          <w:b/>
          <w:bCs/>
        </w:rPr>
        <w:t>:</w:t>
      </w:r>
      <w:r w:rsidR="00BA3FAB">
        <w:t xml:space="preserve"> </w:t>
      </w:r>
      <w:r w:rsidR="00BA3FAB" w:rsidRPr="00564BBB">
        <w:rPr>
          <w:sz w:val="18"/>
          <w:szCs w:val="18"/>
        </w:rPr>
        <w:t>{{</w:t>
      </w:r>
      <w:proofErr w:type="gramEnd"/>
      <w:r w:rsidR="00BA3FAB" w:rsidRPr="00564BBB">
        <w:rPr>
          <w:sz w:val="18"/>
          <w:szCs w:val="18"/>
        </w:rPr>
        <w:t>EDAD}}</w:t>
      </w:r>
    </w:p>
    <w:p w14:paraId="4ECD17AD" w14:textId="5BAD7274" w:rsidR="00B538E2" w:rsidRDefault="004F0960">
      <w:proofErr w:type="spellStart"/>
      <w:proofErr w:type="gramStart"/>
      <w:r w:rsidRPr="00E4498F">
        <w:rPr>
          <w:b/>
          <w:bCs/>
        </w:rPr>
        <w:t>Sexo</w:t>
      </w:r>
      <w:proofErr w:type="spellEnd"/>
      <w:r w:rsidRPr="00E4498F">
        <w:rPr>
          <w:b/>
          <w:bCs/>
        </w:rPr>
        <w:t>:</w:t>
      </w:r>
      <w:r w:rsidR="00BA3FAB">
        <w:t xml:space="preserve"> </w:t>
      </w:r>
      <w:r w:rsidR="00BA3FAB" w:rsidRPr="00564BBB">
        <w:rPr>
          <w:sz w:val="18"/>
          <w:szCs w:val="18"/>
        </w:rPr>
        <w:t>{{</w:t>
      </w:r>
      <w:proofErr w:type="gramEnd"/>
      <w:r w:rsidR="00BA3FAB" w:rsidRPr="00564BBB">
        <w:rPr>
          <w:sz w:val="18"/>
          <w:szCs w:val="18"/>
        </w:rPr>
        <w:t>SEXO}}</w:t>
      </w:r>
    </w:p>
    <w:p w14:paraId="2D12189F" w14:textId="2534A6C3" w:rsidR="00B538E2" w:rsidRDefault="004F0960">
      <w:r w:rsidRPr="00E4498F">
        <w:rPr>
          <w:b/>
          <w:bCs/>
        </w:rPr>
        <w:t>Peso (kg</w:t>
      </w:r>
      <w:proofErr w:type="gramStart"/>
      <w:r w:rsidRPr="00E4498F">
        <w:rPr>
          <w:b/>
          <w:bCs/>
        </w:rPr>
        <w:t>):</w:t>
      </w:r>
      <w:r w:rsidR="00BA3FAB">
        <w:t xml:space="preserve"> </w:t>
      </w:r>
      <w:r w:rsidR="00BA3FAB" w:rsidRPr="00564BBB">
        <w:rPr>
          <w:sz w:val="18"/>
          <w:szCs w:val="18"/>
        </w:rPr>
        <w:t>{{</w:t>
      </w:r>
      <w:proofErr w:type="gramEnd"/>
      <w:r w:rsidR="00001467" w:rsidRPr="00564BBB">
        <w:rPr>
          <w:sz w:val="18"/>
          <w:szCs w:val="18"/>
        </w:rPr>
        <w:t>PESO_KG</w:t>
      </w:r>
      <w:r w:rsidR="00BA3FAB" w:rsidRPr="00564BBB">
        <w:rPr>
          <w:sz w:val="18"/>
          <w:szCs w:val="18"/>
        </w:rPr>
        <w:t>}}</w:t>
      </w:r>
    </w:p>
    <w:p w14:paraId="2A475E42" w14:textId="6B0AD05B" w:rsidR="00B538E2" w:rsidRDefault="004F0960">
      <w:proofErr w:type="spellStart"/>
      <w:r w:rsidRPr="00E4498F">
        <w:rPr>
          <w:b/>
          <w:bCs/>
        </w:rPr>
        <w:t>Estatura</w:t>
      </w:r>
      <w:proofErr w:type="spellEnd"/>
      <w:r w:rsidRPr="00E4498F">
        <w:rPr>
          <w:b/>
          <w:bCs/>
        </w:rPr>
        <w:t xml:space="preserve"> (cm</w:t>
      </w:r>
      <w:proofErr w:type="gramStart"/>
      <w:r w:rsidRPr="00E4498F">
        <w:rPr>
          <w:b/>
          <w:bCs/>
        </w:rPr>
        <w:t>):</w:t>
      </w:r>
      <w:r w:rsidR="00001467">
        <w:t xml:space="preserve"> </w:t>
      </w:r>
      <w:r w:rsidR="00001467" w:rsidRPr="00564BBB">
        <w:rPr>
          <w:sz w:val="18"/>
          <w:szCs w:val="18"/>
        </w:rPr>
        <w:t>{{</w:t>
      </w:r>
      <w:proofErr w:type="gramEnd"/>
      <w:r w:rsidR="00001467" w:rsidRPr="00564BBB">
        <w:rPr>
          <w:sz w:val="18"/>
          <w:szCs w:val="18"/>
        </w:rPr>
        <w:t>ESTATURA_CM}}</w:t>
      </w:r>
    </w:p>
    <w:p w14:paraId="0EF7E34B" w14:textId="081F0849" w:rsidR="00B538E2" w:rsidRDefault="004F0960">
      <w:proofErr w:type="gramStart"/>
      <w:r w:rsidRPr="00E4498F">
        <w:rPr>
          <w:b/>
          <w:bCs/>
        </w:rPr>
        <w:t>IMC:</w:t>
      </w:r>
      <w:r w:rsidR="00001467">
        <w:t xml:space="preserve"> </w:t>
      </w:r>
      <w:r w:rsidR="00001467" w:rsidRPr="00564BBB">
        <w:rPr>
          <w:sz w:val="18"/>
          <w:szCs w:val="18"/>
        </w:rPr>
        <w:t>{{</w:t>
      </w:r>
      <w:proofErr w:type="gramEnd"/>
      <w:r w:rsidR="00001467" w:rsidRPr="00564BBB">
        <w:rPr>
          <w:sz w:val="18"/>
          <w:szCs w:val="18"/>
        </w:rPr>
        <w:t>IMC}}</w:t>
      </w:r>
    </w:p>
    <w:p w14:paraId="56D77B80" w14:textId="7128CAD2" w:rsidR="00B538E2" w:rsidRPr="00564BBB" w:rsidRDefault="004F0960">
      <w:pPr>
        <w:rPr>
          <w:sz w:val="18"/>
          <w:szCs w:val="18"/>
        </w:rPr>
      </w:pPr>
      <w:r w:rsidRPr="00E4498F">
        <w:rPr>
          <w:b/>
          <w:bCs/>
        </w:rPr>
        <w:t xml:space="preserve">% </w:t>
      </w:r>
      <w:proofErr w:type="spellStart"/>
      <w:r w:rsidRPr="00E4498F">
        <w:rPr>
          <w:b/>
          <w:bCs/>
        </w:rPr>
        <w:t>Grasa</w:t>
      </w:r>
      <w:proofErr w:type="spellEnd"/>
      <w:r w:rsidRPr="00E4498F">
        <w:rPr>
          <w:b/>
          <w:bCs/>
        </w:rPr>
        <w:t xml:space="preserve"> </w:t>
      </w:r>
      <w:proofErr w:type="gramStart"/>
      <w:r w:rsidRPr="00E4498F">
        <w:rPr>
          <w:b/>
          <w:bCs/>
        </w:rPr>
        <w:t>corporal:</w:t>
      </w:r>
      <w:r w:rsidR="00001467">
        <w:t xml:space="preserve"> </w:t>
      </w:r>
      <w:r w:rsidR="00001467" w:rsidRPr="00564BBB">
        <w:rPr>
          <w:sz w:val="18"/>
          <w:szCs w:val="18"/>
        </w:rPr>
        <w:t>{{</w:t>
      </w:r>
      <w:proofErr w:type="gramEnd"/>
      <w:r w:rsidR="00001467" w:rsidRPr="00564BBB">
        <w:rPr>
          <w:sz w:val="18"/>
          <w:szCs w:val="18"/>
        </w:rPr>
        <w:t>GRASA_PCT}}</w:t>
      </w:r>
    </w:p>
    <w:p w14:paraId="23A9D3BD" w14:textId="03CB1E00" w:rsidR="00B538E2" w:rsidRDefault="004F0960">
      <w:r w:rsidRPr="00E4498F">
        <w:rPr>
          <w:b/>
          <w:bCs/>
        </w:rPr>
        <w:t xml:space="preserve">% Masa </w:t>
      </w:r>
      <w:proofErr w:type="gramStart"/>
      <w:r w:rsidRPr="00E4498F">
        <w:rPr>
          <w:b/>
          <w:bCs/>
        </w:rPr>
        <w:t>muscular:</w:t>
      </w:r>
      <w:r w:rsidR="00001467">
        <w:t xml:space="preserve"> </w:t>
      </w:r>
      <w:r w:rsidR="00001467" w:rsidRPr="00564BBB">
        <w:rPr>
          <w:sz w:val="18"/>
          <w:szCs w:val="18"/>
        </w:rPr>
        <w:t>{{</w:t>
      </w:r>
      <w:proofErr w:type="gramEnd"/>
      <w:r w:rsidR="00486057" w:rsidRPr="00564BBB">
        <w:rPr>
          <w:sz w:val="18"/>
          <w:szCs w:val="18"/>
        </w:rPr>
        <w:t>MASA_MUSCULAR_PCT</w:t>
      </w:r>
      <w:r w:rsidR="00001467" w:rsidRPr="00564BBB">
        <w:rPr>
          <w:sz w:val="18"/>
          <w:szCs w:val="18"/>
        </w:rPr>
        <w:t>}}</w:t>
      </w:r>
    </w:p>
    <w:p w14:paraId="452CC543" w14:textId="425823C6" w:rsidR="00B538E2" w:rsidRPr="00564BBB" w:rsidRDefault="004F0960">
      <w:pPr>
        <w:rPr>
          <w:sz w:val="18"/>
          <w:szCs w:val="18"/>
        </w:rPr>
      </w:pPr>
      <w:proofErr w:type="spellStart"/>
      <w:r w:rsidRPr="00E4498F">
        <w:rPr>
          <w:b/>
          <w:bCs/>
        </w:rPr>
        <w:t>Objetivo</w:t>
      </w:r>
      <w:proofErr w:type="spellEnd"/>
      <w:r w:rsidRPr="00E4498F">
        <w:rPr>
          <w:b/>
          <w:bCs/>
        </w:rPr>
        <w:t xml:space="preserve"> </w:t>
      </w:r>
      <w:proofErr w:type="spellStart"/>
      <w:r w:rsidRPr="00E4498F">
        <w:rPr>
          <w:b/>
          <w:bCs/>
        </w:rPr>
        <w:t>nutricional</w:t>
      </w:r>
      <w:proofErr w:type="spellEnd"/>
      <w:r w:rsidRPr="00E4498F">
        <w:rPr>
          <w:b/>
          <w:bCs/>
        </w:rPr>
        <w:t xml:space="preserve"> principal:</w:t>
      </w:r>
      <w:r w:rsidR="00BF6870">
        <w:t xml:space="preserve"> </w:t>
      </w:r>
      <w:r w:rsidR="00311DCD" w:rsidRPr="00564BBB">
        <w:rPr>
          <w:sz w:val="18"/>
          <w:szCs w:val="18"/>
        </w:rPr>
        <w:t>{{</w:t>
      </w:r>
      <w:r w:rsidR="00486057" w:rsidRPr="00564BBB">
        <w:rPr>
          <w:sz w:val="18"/>
          <w:szCs w:val="18"/>
        </w:rPr>
        <w:t>OBJETIVO</w:t>
      </w:r>
      <w:r w:rsidR="00B07FC8" w:rsidRPr="00564BBB">
        <w:rPr>
          <w:sz w:val="18"/>
          <w:szCs w:val="18"/>
        </w:rPr>
        <w:t>_PRINCIPAL</w:t>
      </w:r>
      <w:r w:rsidR="00311DCD" w:rsidRPr="00564BBB">
        <w:rPr>
          <w:sz w:val="18"/>
          <w:szCs w:val="18"/>
        </w:rPr>
        <w:t>}}</w:t>
      </w:r>
    </w:p>
    <w:p w14:paraId="61987FBE" w14:textId="77777777" w:rsidR="00B538E2" w:rsidRDefault="004F0960">
      <w:pPr>
        <w:pStyle w:val="Ttulo1"/>
      </w:pPr>
      <w:r>
        <w:t>2. Diagnóstico Nutricional</w:t>
      </w:r>
    </w:p>
    <w:p w14:paraId="32698526" w14:textId="35335567" w:rsidR="00B538E2" w:rsidRPr="00564BBB" w:rsidRDefault="004F0960">
      <w:pPr>
        <w:rPr>
          <w:sz w:val="18"/>
          <w:szCs w:val="18"/>
        </w:rPr>
      </w:pPr>
      <w:proofErr w:type="spellStart"/>
      <w:r w:rsidRPr="00E4498F">
        <w:rPr>
          <w:b/>
          <w:bCs/>
        </w:rPr>
        <w:t>Descripción</w:t>
      </w:r>
      <w:proofErr w:type="spellEnd"/>
      <w:r w:rsidRPr="00E4498F">
        <w:rPr>
          <w:b/>
          <w:bCs/>
        </w:rPr>
        <w:t xml:space="preserve"> del </w:t>
      </w:r>
      <w:proofErr w:type="spellStart"/>
      <w:r w:rsidRPr="00E4498F">
        <w:rPr>
          <w:b/>
          <w:bCs/>
        </w:rPr>
        <w:t>estado</w:t>
      </w:r>
      <w:proofErr w:type="spellEnd"/>
      <w:r w:rsidRPr="00E4498F">
        <w:rPr>
          <w:b/>
          <w:bCs/>
        </w:rPr>
        <w:t xml:space="preserve"> </w:t>
      </w:r>
      <w:proofErr w:type="spellStart"/>
      <w:r w:rsidRPr="00E4498F">
        <w:rPr>
          <w:b/>
          <w:bCs/>
        </w:rPr>
        <w:t>nutricional</w:t>
      </w:r>
      <w:proofErr w:type="spellEnd"/>
      <w:r w:rsidRPr="00E4498F">
        <w:rPr>
          <w:b/>
          <w:bCs/>
        </w:rPr>
        <w:t xml:space="preserve"> actual:</w:t>
      </w:r>
      <w:r w:rsidR="00D159B7">
        <w:t xml:space="preserve"> </w:t>
      </w:r>
      <w:r w:rsidR="00D159B7" w:rsidRPr="00564BBB">
        <w:rPr>
          <w:sz w:val="18"/>
          <w:szCs w:val="18"/>
        </w:rPr>
        <w:t>{{DESC_EST_NUT_ACT}}</w:t>
      </w:r>
    </w:p>
    <w:p w14:paraId="1525D694" w14:textId="5473440E" w:rsidR="00B538E2" w:rsidRDefault="004F0960">
      <w:proofErr w:type="spellStart"/>
      <w:r w:rsidRPr="00E4498F">
        <w:rPr>
          <w:b/>
          <w:bCs/>
        </w:rPr>
        <w:t>Resultados</w:t>
      </w:r>
      <w:proofErr w:type="spellEnd"/>
      <w:r w:rsidRPr="00E4498F">
        <w:rPr>
          <w:b/>
          <w:bCs/>
        </w:rPr>
        <w:t xml:space="preserve"> de </w:t>
      </w:r>
      <w:proofErr w:type="spellStart"/>
      <w:r w:rsidRPr="00E4498F">
        <w:rPr>
          <w:b/>
          <w:bCs/>
        </w:rPr>
        <w:t>análisis</w:t>
      </w:r>
      <w:proofErr w:type="spellEnd"/>
      <w:r w:rsidRPr="00E4498F">
        <w:rPr>
          <w:b/>
          <w:bCs/>
        </w:rPr>
        <w:t xml:space="preserve"> </w:t>
      </w:r>
      <w:proofErr w:type="spellStart"/>
      <w:r w:rsidRPr="00E4498F">
        <w:rPr>
          <w:b/>
          <w:bCs/>
        </w:rPr>
        <w:t>relevantes</w:t>
      </w:r>
      <w:proofErr w:type="spellEnd"/>
      <w:r w:rsidRPr="00E4498F">
        <w:rPr>
          <w:b/>
          <w:bCs/>
        </w:rPr>
        <w:t xml:space="preserve"> (</w:t>
      </w:r>
      <w:proofErr w:type="spellStart"/>
      <w:r w:rsidRPr="00E4498F">
        <w:rPr>
          <w:b/>
          <w:bCs/>
        </w:rPr>
        <w:t>si</w:t>
      </w:r>
      <w:proofErr w:type="spellEnd"/>
      <w:r w:rsidRPr="00E4498F">
        <w:rPr>
          <w:b/>
          <w:bCs/>
        </w:rPr>
        <w:t xml:space="preserve"> </w:t>
      </w:r>
      <w:proofErr w:type="spellStart"/>
      <w:r w:rsidRPr="00E4498F">
        <w:rPr>
          <w:b/>
          <w:bCs/>
        </w:rPr>
        <w:t>aplica</w:t>
      </w:r>
      <w:proofErr w:type="spellEnd"/>
      <w:proofErr w:type="gramStart"/>
      <w:r w:rsidRPr="00E4498F">
        <w:rPr>
          <w:b/>
          <w:bCs/>
        </w:rPr>
        <w:t>):</w:t>
      </w:r>
      <w:r w:rsidR="00D159B7">
        <w:t xml:space="preserve"> </w:t>
      </w:r>
      <w:r w:rsidR="00D159B7" w:rsidRPr="00564BBB">
        <w:rPr>
          <w:sz w:val="18"/>
          <w:szCs w:val="18"/>
        </w:rPr>
        <w:t>{{</w:t>
      </w:r>
      <w:proofErr w:type="gramEnd"/>
      <w:r w:rsidR="00D159B7" w:rsidRPr="00564BBB">
        <w:rPr>
          <w:sz w:val="18"/>
          <w:szCs w:val="18"/>
        </w:rPr>
        <w:t>RES_AN_R}}</w:t>
      </w:r>
    </w:p>
    <w:p w14:paraId="67A5A216" w14:textId="50F2C98F" w:rsidR="00B538E2" w:rsidRDefault="004F0960">
      <w:proofErr w:type="spellStart"/>
      <w:r w:rsidRPr="00E4498F">
        <w:rPr>
          <w:b/>
          <w:bCs/>
        </w:rPr>
        <w:t>Observaciones</w:t>
      </w:r>
      <w:proofErr w:type="spellEnd"/>
      <w:r w:rsidRPr="00E4498F">
        <w:rPr>
          <w:b/>
          <w:bCs/>
        </w:rPr>
        <w:t xml:space="preserve"> </w:t>
      </w:r>
      <w:proofErr w:type="spellStart"/>
      <w:r w:rsidRPr="00E4498F">
        <w:rPr>
          <w:b/>
          <w:bCs/>
        </w:rPr>
        <w:t>clínicas</w:t>
      </w:r>
      <w:proofErr w:type="spellEnd"/>
      <w:r w:rsidRPr="00E4498F">
        <w:rPr>
          <w:b/>
          <w:bCs/>
        </w:rPr>
        <w:t xml:space="preserve"> y de </w:t>
      </w:r>
      <w:proofErr w:type="spellStart"/>
      <w:r w:rsidRPr="00E4498F">
        <w:rPr>
          <w:b/>
          <w:bCs/>
        </w:rPr>
        <w:t>hábitos</w:t>
      </w:r>
      <w:proofErr w:type="spellEnd"/>
      <w:r w:rsidRPr="00E4498F">
        <w:rPr>
          <w:b/>
          <w:bCs/>
        </w:rPr>
        <w:t>:</w:t>
      </w:r>
      <w:r w:rsidR="00D159B7">
        <w:t xml:space="preserve"> </w:t>
      </w:r>
      <w:r w:rsidR="00D159B7" w:rsidRPr="00564BBB">
        <w:rPr>
          <w:sz w:val="18"/>
          <w:szCs w:val="18"/>
        </w:rPr>
        <w:t>{{OB</w:t>
      </w:r>
      <w:r w:rsidR="00C60E19" w:rsidRPr="00564BBB">
        <w:rPr>
          <w:sz w:val="18"/>
          <w:szCs w:val="18"/>
        </w:rPr>
        <w:t>S_CLI_HAB</w:t>
      </w:r>
      <w:r w:rsidR="00D159B7" w:rsidRPr="00564BBB">
        <w:rPr>
          <w:sz w:val="18"/>
          <w:szCs w:val="18"/>
        </w:rPr>
        <w:t>}}</w:t>
      </w:r>
    </w:p>
    <w:p w14:paraId="58481A48" w14:textId="77777777" w:rsidR="00B538E2" w:rsidRDefault="004F0960">
      <w:pPr>
        <w:pStyle w:val="Ttulo1"/>
      </w:pPr>
      <w:r>
        <w:t>3. Objetivos del Plan Nutricional</w:t>
      </w:r>
    </w:p>
    <w:p w14:paraId="61251266" w14:textId="2289EF1A" w:rsidR="00B538E2" w:rsidRDefault="004F0960">
      <w:r w:rsidRPr="00E47C16">
        <w:rPr>
          <w:b/>
          <w:bCs/>
        </w:rPr>
        <w:t xml:space="preserve">- </w:t>
      </w:r>
      <w:proofErr w:type="spellStart"/>
      <w:r w:rsidRPr="00E47C16">
        <w:rPr>
          <w:b/>
          <w:bCs/>
        </w:rPr>
        <w:t>Objetivo</w:t>
      </w:r>
      <w:proofErr w:type="spellEnd"/>
      <w:r w:rsidRPr="00E47C16">
        <w:rPr>
          <w:b/>
          <w:bCs/>
        </w:rPr>
        <w:t xml:space="preserve"> principal</w:t>
      </w:r>
      <w:r>
        <w:t xml:space="preserve"> (</w:t>
      </w:r>
      <w:proofErr w:type="spellStart"/>
      <w:r>
        <w:t>pérdida</w:t>
      </w:r>
      <w:proofErr w:type="spellEnd"/>
      <w:r>
        <w:t xml:space="preserve"> de peso, </w:t>
      </w:r>
      <w:proofErr w:type="spellStart"/>
      <w:r>
        <w:t>ganancia</w:t>
      </w:r>
      <w:proofErr w:type="spellEnd"/>
      <w:r>
        <w:t xml:space="preserve"> muscular, etc.</w:t>
      </w:r>
      <w:proofErr w:type="gramStart"/>
      <w:r>
        <w:t>):</w:t>
      </w:r>
      <w:r w:rsidR="005348D7">
        <w:t xml:space="preserve"> </w:t>
      </w:r>
      <w:r w:rsidR="005348D7" w:rsidRPr="00564BBB">
        <w:rPr>
          <w:sz w:val="18"/>
          <w:szCs w:val="18"/>
        </w:rPr>
        <w:t>{{</w:t>
      </w:r>
      <w:proofErr w:type="gramEnd"/>
      <w:r w:rsidR="005348D7" w:rsidRPr="00564BBB">
        <w:rPr>
          <w:sz w:val="18"/>
          <w:szCs w:val="18"/>
        </w:rPr>
        <w:t>OBJETIVO_PRINCIPAL}}</w:t>
      </w:r>
    </w:p>
    <w:p w14:paraId="663FAF84" w14:textId="724DDED5" w:rsidR="00B538E2" w:rsidRDefault="004F0960">
      <w:r w:rsidRPr="00E47C16">
        <w:rPr>
          <w:b/>
          <w:bCs/>
        </w:rPr>
        <w:t xml:space="preserve">- </w:t>
      </w:r>
      <w:proofErr w:type="spellStart"/>
      <w:r w:rsidRPr="00E47C16">
        <w:rPr>
          <w:b/>
          <w:bCs/>
        </w:rPr>
        <w:t>Objetivos</w:t>
      </w:r>
      <w:proofErr w:type="spellEnd"/>
      <w:r w:rsidRPr="00E47C16">
        <w:rPr>
          <w:b/>
          <w:bCs/>
        </w:rPr>
        <w:t xml:space="preserve"> </w:t>
      </w:r>
      <w:proofErr w:type="spellStart"/>
      <w:proofErr w:type="gramStart"/>
      <w:r w:rsidRPr="00E47C16">
        <w:rPr>
          <w:b/>
          <w:bCs/>
        </w:rPr>
        <w:t>secundarios</w:t>
      </w:r>
      <w:proofErr w:type="spellEnd"/>
      <w:r w:rsidRPr="00E47C16">
        <w:rPr>
          <w:b/>
          <w:bCs/>
        </w:rPr>
        <w:t>:</w:t>
      </w:r>
      <w:r w:rsidR="00E24107">
        <w:t xml:space="preserve"> </w:t>
      </w:r>
      <w:r w:rsidR="00E24107" w:rsidRPr="00564BBB">
        <w:rPr>
          <w:sz w:val="18"/>
          <w:szCs w:val="18"/>
        </w:rPr>
        <w:t>{{</w:t>
      </w:r>
      <w:proofErr w:type="gramEnd"/>
      <w:r w:rsidR="00D159B7" w:rsidRPr="00564BBB">
        <w:rPr>
          <w:sz w:val="18"/>
          <w:szCs w:val="18"/>
        </w:rPr>
        <w:t>OBJS_SECS</w:t>
      </w:r>
      <w:r w:rsidR="00E24107" w:rsidRPr="00564BBB">
        <w:rPr>
          <w:sz w:val="18"/>
          <w:szCs w:val="18"/>
        </w:rPr>
        <w:t>}}</w:t>
      </w:r>
    </w:p>
    <w:p w14:paraId="343D3A56" w14:textId="2789BA89" w:rsidR="00B538E2" w:rsidRDefault="004F0960">
      <w:r w:rsidRPr="00E47C16">
        <w:rPr>
          <w:b/>
          <w:bCs/>
        </w:rPr>
        <w:t xml:space="preserve">- </w:t>
      </w:r>
      <w:proofErr w:type="spellStart"/>
      <w:r w:rsidRPr="00E47C16">
        <w:rPr>
          <w:b/>
          <w:bCs/>
        </w:rPr>
        <w:t>Plazo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estimado</w:t>
      </w:r>
      <w:proofErr w:type="spellEnd"/>
      <w:r w:rsidRPr="00E47C16">
        <w:rPr>
          <w:b/>
          <w:bCs/>
        </w:rPr>
        <w:t xml:space="preserve"> para </w:t>
      </w:r>
      <w:proofErr w:type="spellStart"/>
      <w:r w:rsidRPr="00E47C16">
        <w:rPr>
          <w:b/>
          <w:bCs/>
        </w:rPr>
        <w:t>alcanzar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los</w:t>
      </w:r>
      <w:proofErr w:type="spellEnd"/>
      <w:r w:rsidRPr="00E47C16">
        <w:rPr>
          <w:b/>
          <w:bCs/>
        </w:rPr>
        <w:t xml:space="preserve"> </w:t>
      </w:r>
      <w:proofErr w:type="spellStart"/>
      <w:proofErr w:type="gramStart"/>
      <w:r w:rsidRPr="00E47C16">
        <w:rPr>
          <w:b/>
          <w:bCs/>
        </w:rPr>
        <w:t>objetivos</w:t>
      </w:r>
      <w:proofErr w:type="spellEnd"/>
      <w:r w:rsidRPr="00E47C16">
        <w:rPr>
          <w:b/>
          <w:bCs/>
        </w:rPr>
        <w:t>:</w:t>
      </w:r>
      <w:r w:rsidR="00D159B7">
        <w:t xml:space="preserve"> </w:t>
      </w:r>
      <w:r w:rsidR="00D159B7" w:rsidRPr="00564BBB">
        <w:rPr>
          <w:sz w:val="18"/>
          <w:szCs w:val="18"/>
        </w:rPr>
        <w:t>{{</w:t>
      </w:r>
      <w:proofErr w:type="gramEnd"/>
      <w:r w:rsidR="00D159B7" w:rsidRPr="00564BBB">
        <w:rPr>
          <w:sz w:val="18"/>
          <w:szCs w:val="18"/>
        </w:rPr>
        <w:t>PLA_EST}}</w:t>
      </w:r>
    </w:p>
    <w:p w14:paraId="2BF3D7D9" w14:textId="77777777" w:rsidR="00B538E2" w:rsidRDefault="004F0960">
      <w:pPr>
        <w:pStyle w:val="Ttulo1"/>
      </w:pPr>
      <w:r>
        <w:t>4. Estrategia Nutricional</w:t>
      </w:r>
    </w:p>
    <w:p w14:paraId="44AC7B2B" w14:textId="2AA86FF1" w:rsidR="00B538E2" w:rsidRDefault="004F0960">
      <w:r>
        <w:t xml:space="preserve">- </w:t>
      </w:r>
      <w:r w:rsidRPr="00E47C16">
        <w:rPr>
          <w:b/>
          <w:bCs/>
        </w:rPr>
        <w:t>Tipo de alimentación recomendada</w:t>
      </w:r>
      <w:r>
        <w:t xml:space="preserve"> (ej. </w:t>
      </w:r>
      <w:proofErr w:type="spellStart"/>
      <w:r>
        <w:t>mediterránea</w:t>
      </w:r>
      <w:proofErr w:type="spellEnd"/>
      <w:r>
        <w:t xml:space="preserve">, </w:t>
      </w:r>
      <w:proofErr w:type="spellStart"/>
      <w:r>
        <w:t>hipocalórica</w:t>
      </w:r>
      <w:proofErr w:type="spellEnd"/>
      <w:r>
        <w:t xml:space="preserve">, </w:t>
      </w:r>
      <w:proofErr w:type="spellStart"/>
      <w:r>
        <w:t>cetogénica</w:t>
      </w:r>
      <w:proofErr w:type="spellEnd"/>
      <w:r>
        <w:t>, etc.):</w:t>
      </w:r>
      <w:r w:rsidR="00E24107">
        <w:t xml:space="preserve"> </w:t>
      </w:r>
      <w:r w:rsidR="00E24107" w:rsidRPr="00564BBB">
        <w:rPr>
          <w:sz w:val="18"/>
          <w:szCs w:val="18"/>
        </w:rPr>
        <w:t>{{AL_REC}}</w:t>
      </w:r>
    </w:p>
    <w:p w14:paraId="27FE0A92" w14:textId="53CADCD1" w:rsidR="00B538E2" w:rsidRDefault="004F0960">
      <w:r w:rsidRPr="00E47C16">
        <w:rPr>
          <w:b/>
          <w:bCs/>
        </w:rPr>
        <w:lastRenderedPageBreak/>
        <w:t xml:space="preserve">- </w:t>
      </w:r>
      <w:proofErr w:type="spellStart"/>
      <w:r w:rsidRPr="00E47C16">
        <w:rPr>
          <w:b/>
          <w:bCs/>
        </w:rPr>
        <w:t>Justificación</w:t>
      </w:r>
      <w:proofErr w:type="spellEnd"/>
      <w:r w:rsidRPr="00E47C16">
        <w:rPr>
          <w:b/>
          <w:bCs/>
        </w:rPr>
        <w:t xml:space="preserve"> de la </w:t>
      </w:r>
      <w:proofErr w:type="spellStart"/>
      <w:r w:rsidRPr="00E47C16">
        <w:rPr>
          <w:b/>
          <w:bCs/>
        </w:rPr>
        <w:t>elección</w:t>
      </w:r>
      <w:proofErr w:type="spellEnd"/>
      <w:r w:rsidRPr="00E47C16">
        <w:rPr>
          <w:b/>
          <w:bCs/>
        </w:rPr>
        <w:t xml:space="preserve"> del plan:</w:t>
      </w:r>
      <w:r w:rsidR="00E24107">
        <w:t xml:space="preserve"> </w:t>
      </w:r>
      <w:r w:rsidR="00E24107" w:rsidRPr="00564BBB">
        <w:rPr>
          <w:sz w:val="18"/>
          <w:szCs w:val="18"/>
        </w:rPr>
        <w:t>{{JUST_PL}}</w:t>
      </w:r>
    </w:p>
    <w:p w14:paraId="57E856BC" w14:textId="5A3FE38B" w:rsidR="00B538E2" w:rsidRDefault="004F0960">
      <w:r w:rsidRPr="00E47C16">
        <w:rPr>
          <w:b/>
          <w:bCs/>
        </w:rPr>
        <w:t xml:space="preserve">- </w:t>
      </w:r>
      <w:proofErr w:type="spellStart"/>
      <w:r w:rsidRPr="00E47C16">
        <w:rPr>
          <w:b/>
          <w:bCs/>
        </w:rPr>
        <w:t>Restricciones</w:t>
      </w:r>
      <w:proofErr w:type="spellEnd"/>
      <w:r w:rsidRPr="00E47C16">
        <w:rPr>
          <w:b/>
          <w:bCs/>
        </w:rPr>
        <w:t xml:space="preserve"> o </w:t>
      </w:r>
      <w:proofErr w:type="spellStart"/>
      <w:r w:rsidRPr="00E47C16">
        <w:rPr>
          <w:b/>
          <w:bCs/>
        </w:rPr>
        <w:t>preferencias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alimentarias</w:t>
      </w:r>
      <w:proofErr w:type="spellEnd"/>
      <w:r w:rsidRPr="00E47C16">
        <w:rPr>
          <w:b/>
          <w:bCs/>
        </w:rPr>
        <w:t xml:space="preserve"> </w:t>
      </w:r>
      <w:proofErr w:type="spellStart"/>
      <w:proofErr w:type="gramStart"/>
      <w:r w:rsidRPr="00E47C16">
        <w:rPr>
          <w:b/>
          <w:bCs/>
        </w:rPr>
        <w:t>consideradas</w:t>
      </w:r>
      <w:proofErr w:type="spellEnd"/>
      <w:r w:rsidRPr="00E47C16">
        <w:rPr>
          <w:b/>
          <w:bCs/>
        </w:rPr>
        <w:t>:</w:t>
      </w:r>
      <w:r w:rsidR="00E24107">
        <w:t xml:space="preserve"> </w:t>
      </w:r>
      <w:r w:rsidR="00E24107" w:rsidRPr="00564BBB">
        <w:rPr>
          <w:sz w:val="18"/>
          <w:szCs w:val="18"/>
        </w:rPr>
        <w:t>{{</w:t>
      </w:r>
      <w:proofErr w:type="gramEnd"/>
      <w:r w:rsidR="00E24107" w:rsidRPr="00564BBB">
        <w:rPr>
          <w:sz w:val="18"/>
          <w:szCs w:val="18"/>
        </w:rPr>
        <w:t>REST_PREF_AL}}</w:t>
      </w:r>
    </w:p>
    <w:p w14:paraId="07544005" w14:textId="77777777" w:rsidR="00B538E2" w:rsidRDefault="004F0960">
      <w:pPr>
        <w:pStyle w:val="Ttulo1"/>
      </w:pPr>
      <w:r>
        <w:t>5. Reparto de Macronutrientes (Diario Aproximado)</w:t>
      </w:r>
    </w:p>
    <w:p w14:paraId="4628AB80" w14:textId="13A7697A" w:rsidR="00B538E2" w:rsidRDefault="004F0960">
      <w:r w:rsidRPr="00E47C16">
        <w:rPr>
          <w:b/>
          <w:bCs/>
        </w:rPr>
        <w:t xml:space="preserve">- </w:t>
      </w:r>
      <w:proofErr w:type="spellStart"/>
      <w:r w:rsidRPr="00E47C16">
        <w:rPr>
          <w:b/>
          <w:bCs/>
        </w:rPr>
        <w:t>Calorías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totales</w:t>
      </w:r>
      <w:proofErr w:type="spellEnd"/>
      <w:r w:rsidRPr="00E47C16">
        <w:rPr>
          <w:b/>
          <w:bCs/>
        </w:rPr>
        <w:t>:</w:t>
      </w:r>
      <w:r w:rsidR="00757DE4">
        <w:t xml:space="preserve"> </w:t>
      </w:r>
      <w:r w:rsidR="00757DE4" w:rsidRPr="00564BBB">
        <w:rPr>
          <w:sz w:val="18"/>
          <w:szCs w:val="18"/>
        </w:rPr>
        <w:t>{{CALORIAS_OBJ}}</w:t>
      </w:r>
    </w:p>
    <w:p w14:paraId="7C3BDBC6" w14:textId="0F8E4DA6" w:rsidR="00C70907" w:rsidRDefault="004F0960">
      <w:r w:rsidRPr="00E47C16">
        <w:rPr>
          <w:b/>
          <w:bCs/>
        </w:rPr>
        <w:t xml:space="preserve">- </w:t>
      </w:r>
      <w:proofErr w:type="spellStart"/>
      <w:r w:rsidRPr="00E47C16">
        <w:rPr>
          <w:b/>
          <w:bCs/>
        </w:rPr>
        <w:t>Proteínas</w:t>
      </w:r>
      <w:proofErr w:type="spellEnd"/>
      <w:r w:rsidRPr="00E47C16">
        <w:rPr>
          <w:b/>
          <w:bCs/>
        </w:rPr>
        <w:t>:</w:t>
      </w:r>
      <w:r>
        <w:t xml:space="preserve"> </w:t>
      </w:r>
      <w:r w:rsidR="007023C7" w:rsidRPr="00564BBB">
        <w:rPr>
          <w:sz w:val="18"/>
          <w:szCs w:val="18"/>
        </w:rPr>
        <w:t xml:space="preserve">{{PROTEINA_OBJ}} </w:t>
      </w:r>
      <w:r w:rsidRPr="00564BBB">
        <w:rPr>
          <w:sz w:val="18"/>
          <w:szCs w:val="18"/>
        </w:rPr>
        <w:t>g</w:t>
      </w:r>
    </w:p>
    <w:p w14:paraId="6781AD21" w14:textId="645835BE" w:rsidR="00B538E2" w:rsidRDefault="004F0960">
      <w:r w:rsidRPr="00E47C16">
        <w:rPr>
          <w:b/>
          <w:bCs/>
        </w:rPr>
        <w:t xml:space="preserve">- </w:t>
      </w:r>
      <w:proofErr w:type="spellStart"/>
      <w:proofErr w:type="gramStart"/>
      <w:r w:rsidRPr="00E47C16">
        <w:rPr>
          <w:b/>
          <w:bCs/>
        </w:rPr>
        <w:t>Grasas</w:t>
      </w:r>
      <w:proofErr w:type="spellEnd"/>
      <w:r w:rsidRPr="00E47C16">
        <w:rPr>
          <w:b/>
          <w:bCs/>
        </w:rPr>
        <w:t>:</w:t>
      </w:r>
      <w:r>
        <w:t xml:space="preserve"> </w:t>
      </w:r>
      <w:r w:rsidR="00C86D75" w:rsidRPr="00564BBB">
        <w:rPr>
          <w:sz w:val="18"/>
          <w:szCs w:val="18"/>
        </w:rPr>
        <w:t>{{</w:t>
      </w:r>
      <w:proofErr w:type="gramEnd"/>
      <w:r w:rsidR="005D51C4" w:rsidRPr="00564BBB">
        <w:rPr>
          <w:sz w:val="18"/>
          <w:szCs w:val="18"/>
        </w:rPr>
        <w:t xml:space="preserve">GR </w:t>
      </w:r>
      <w:r w:rsidR="00C86D75" w:rsidRPr="00564BBB">
        <w:rPr>
          <w:sz w:val="18"/>
          <w:szCs w:val="18"/>
        </w:rPr>
        <w:t>_</w:t>
      </w:r>
      <w:r w:rsidR="00172C19" w:rsidRPr="00564BBB">
        <w:rPr>
          <w:sz w:val="18"/>
          <w:szCs w:val="18"/>
        </w:rPr>
        <w:t>OBJ</w:t>
      </w:r>
      <w:r w:rsidR="00C86D75" w:rsidRPr="00564BBB">
        <w:rPr>
          <w:sz w:val="18"/>
          <w:szCs w:val="18"/>
        </w:rPr>
        <w:t>}}</w:t>
      </w:r>
      <w:r w:rsidRPr="00564BBB">
        <w:rPr>
          <w:sz w:val="18"/>
          <w:szCs w:val="18"/>
        </w:rPr>
        <w:t xml:space="preserve"> g</w:t>
      </w:r>
    </w:p>
    <w:p w14:paraId="7B5B749E" w14:textId="1CCEAF10" w:rsidR="00737B84" w:rsidRDefault="00737B84">
      <w:r w:rsidRPr="00E47C16">
        <w:rPr>
          <w:b/>
          <w:bCs/>
        </w:rPr>
        <w:t xml:space="preserve">- </w:t>
      </w:r>
      <w:proofErr w:type="gramStart"/>
      <w:r w:rsidRPr="00E47C16">
        <w:rPr>
          <w:b/>
          <w:bCs/>
        </w:rPr>
        <w:t>Azucar:</w:t>
      </w:r>
      <w:r>
        <w:t xml:space="preserve"> </w:t>
      </w:r>
      <w:r w:rsidRPr="00564BBB">
        <w:rPr>
          <w:sz w:val="18"/>
          <w:szCs w:val="18"/>
        </w:rPr>
        <w:t>{{</w:t>
      </w:r>
      <w:proofErr w:type="gramEnd"/>
      <w:r w:rsidRPr="00564BBB">
        <w:rPr>
          <w:sz w:val="18"/>
          <w:szCs w:val="18"/>
        </w:rPr>
        <w:t>AZUCAR_OBJ}} g</w:t>
      </w:r>
    </w:p>
    <w:p w14:paraId="636AB24E" w14:textId="74CFD62B" w:rsidR="00AE732C" w:rsidRDefault="004F0960">
      <w:r w:rsidRPr="00E47C16">
        <w:rPr>
          <w:b/>
          <w:bCs/>
        </w:rPr>
        <w:t xml:space="preserve">- </w:t>
      </w:r>
      <w:proofErr w:type="spellStart"/>
      <w:proofErr w:type="gramStart"/>
      <w:r w:rsidRPr="00E47C16">
        <w:rPr>
          <w:b/>
          <w:bCs/>
        </w:rPr>
        <w:t>Carbohidratos</w:t>
      </w:r>
      <w:proofErr w:type="spellEnd"/>
      <w:r w:rsidRPr="00E47C16">
        <w:rPr>
          <w:b/>
          <w:bCs/>
        </w:rPr>
        <w:t>:</w:t>
      </w:r>
      <w:r w:rsidR="005D51C4">
        <w:t xml:space="preserve"> </w:t>
      </w:r>
      <w:r w:rsidR="003053B2" w:rsidRPr="00564BBB">
        <w:rPr>
          <w:sz w:val="18"/>
          <w:szCs w:val="18"/>
        </w:rPr>
        <w:t>{{</w:t>
      </w:r>
      <w:proofErr w:type="gramEnd"/>
      <w:r w:rsidR="003053B2" w:rsidRPr="00564BBB">
        <w:rPr>
          <w:sz w:val="18"/>
          <w:szCs w:val="18"/>
        </w:rPr>
        <w:t>CARB_OBJ}}</w:t>
      </w:r>
      <w:r w:rsidRPr="00564BBB">
        <w:rPr>
          <w:sz w:val="18"/>
          <w:szCs w:val="18"/>
        </w:rPr>
        <w:t xml:space="preserve"> g</w:t>
      </w:r>
    </w:p>
    <w:p w14:paraId="3323D73F" w14:textId="50313C40" w:rsidR="00B538E2" w:rsidRDefault="004F0960" w:rsidP="002E2010">
      <w:pPr>
        <w:pStyle w:val="Ttulo1"/>
      </w:pPr>
      <w:r>
        <w:t>6. Distribución de Comidas (Ejemplo Diario)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E2010" w14:paraId="65AE780D" w14:textId="77777777" w:rsidTr="00FB4F1D">
        <w:tc>
          <w:tcPr>
            <w:tcW w:w="8630" w:type="dxa"/>
          </w:tcPr>
          <w:p w14:paraId="3F16B870" w14:textId="77777777" w:rsidR="002E2010" w:rsidRDefault="002E2010" w:rsidP="00FB4F1D">
            <w:r>
              <w:t>DESAYUNOS</w:t>
            </w:r>
          </w:p>
        </w:tc>
      </w:tr>
      <w:tr w:rsidR="002E2010" w14:paraId="52EDC57A" w14:textId="77777777" w:rsidTr="00FB4F1D">
        <w:tc>
          <w:tcPr>
            <w:tcW w:w="8630" w:type="dxa"/>
          </w:tcPr>
          <w:p w14:paraId="714082FB" w14:textId="77777777" w:rsidR="002E2010" w:rsidRPr="00205F57" w:rsidRDefault="002E2010" w:rsidP="00FB4F1D">
            <w:pPr>
              <w:rPr>
                <w:b/>
                <w:bCs/>
              </w:rPr>
            </w:pPr>
            <w:r w:rsidRPr="00564BBB">
              <w:rPr>
                <w:b/>
                <w:bCs/>
                <w:sz w:val="18"/>
                <w:szCs w:val="18"/>
              </w:rPr>
              <w:t>{{DESAYUNO}}</w:t>
            </w:r>
          </w:p>
        </w:tc>
      </w:tr>
    </w:tbl>
    <w:p w14:paraId="01054A62" w14:textId="6B3D5673" w:rsidR="00B538E2" w:rsidRDefault="00B538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E2010" w14:paraId="224F3A30" w14:textId="77777777" w:rsidTr="00FB4F1D">
        <w:tc>
          <w:tcPr>
            <w:tcW w:w="8630" w:type="dxa"/>
          </w:tcPr>
          <w:p w14:paraId="764DD0C6" w14:textId="51DF7104" w:rsidR="002E2010" w:rsidRPr="00AE732C" w:rsidRDefault="002E2010" w:rsidP="00FB4F1D">
            <w:pPr>
              <w:rPr>
                <w:lang w:val="es-ES"/>
              </w:rPr>
            </w:pPr>
            <w:r w:rsidRPr="00AE732C">
              <w:rPr>
                <w:lang w:val="es-ES"/>
              </w:rPr>
              <w:t>MED</w:t>
            </w:r>
            <w:r>
              <w:rPr>
                <w:lang w:val="es-ES"/>
              </w:rPr>
              <w:t>I</w:t>
            </w:r>
            <w:r w:rsidRPr="00AE732C">
              <w:rPr>
                <w:lang w:val="es-ES"/>
              </w:rPr>
              <w:t>A</w:t>
            </w:r>
            <w:r>
              <w:rPr>
                <w:lang w:val="es-ES"/>
              </w:rPr>
              <w:t xml:space="preserve"> MAÑANA</w:t>
            </w:r>
          </w:p>
        </w:tc>
      </w:tr>
      <w:tr w:rsidR="002E2010" w14:paraId="19A9FC49" w14:textId="77777777" w:rsidTr="00FB4F1D">
        <w:tc>
          <w:tcPr>
            <w:tcW w:w="8630" w:type="dxa"/>
          </w:tcPr>
          <w:p w14:paraId="5477F976" w14:textId="77777777" w:rsidR="002E2010" w:rsidRPr="00205F57" w:rsidRDefault="002E2010" w:rsidP="00FB4F1D">
            <w:pPr>
              <w:rPr>
                <w:b/>
                <w:bCs/>
                <w:lang w:val="es-ES"/>
              </w:rPr>
            </w:pPr>
            <w:r w:rsidRPr="00564BBB">
              <w:rPr>
                <w:b/>
                <w:bCs/>
                <w:sz w:val="18"/>
                <w:szCs w:val="18"/>
              </w:rPr>
              <w:t>{{</w:t>
            </w:r>
            <w:r w:rsidRPr="00564BBB">
              <w:rPr>
                <w:b/>
                <w:bCs/>
                <w:sz w:val="18"/>
                <w:szCs w:val="18"/>
                <w:lang w:val="es-ES"/>
              </w:rPr>
              <w:t>MERIENDA</w:t>
            </w:r>
            <w:r w:rsidRPr="00564BBB">
              <w:rPr>
                <w:b/>
                <w:bCs/>
                <w:sz w:val="18"/>
                <w:szCs w:val="18"/>
              </w:rPr>
              <w:t>}}</w:t>
            </w:r>
          </w:p>
        </w:tc>
      </w:tr>
    </w:tbl>
    <w:p w14:paraId="6C8CC3D2" w14:textId="6DAF3AA5" w:rsidR="00B538E2" w:rsidRDefault="00B538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54335" w14:paraId="1087909B" w14:textId="77777777" w:rsidTr="00FB4F1D">
        <w:tc>
          <w:tcPr>
            <w:tcW w:w="8630" w:type="dxa"/>
          </w:tcPr>
          <w:p w14:paraId="205FA69D" w14:textId="77777777" w:rsidR="00954335" w:rsidRDefault="00954335" w:rsidP="00FB4F1D">
            <w:r>
              <w:t>COMIDAS</w:t>
            </w:r>
          </w:p>
        </w:tc>
      </w:tr>
      <w:tr w:rsidR="00954335" w14:paraId="4E791EEC" w14:textId="77777777" w:rsidTr="00FB4F1D">
        <w:tc>
          <w:tcPr>
            <w:tcW w:w="8630" w:type="dxa"/>
          </w:tcPr>
          <w:p w14:paraId="3BC34D4C" w14:textId="77777777" w:rsidR="00954335" w:rsidRPr="00205F57" w:rsidRDefault="00954335" w:rsidP="00FB4F1D">
            <w:pPr>
              <w:rPr>
                <w:b/>
                <w:bCs/>
                <w:lang w:val="es-ES"/>
              </w:rPr>
            </w:pPr>
            <w:r w:rsidRPr="00564BBB">
              <w:rPr>
                <w:b/>
                <w:bCs/>
                <w:sz w:val="18"/>
                <w:szCs w:val="18"/>
              </w:rPr>
              <w:t>{{</w:t>
            </w:r>
            <w:r w:rsidRPr="00564BBB">
              <w:rPr>
                <w:b/>
                <w:bCs/>
                <w:sz w:val="18"/>
                <w:szCs w:val="18"/>
                <w:lang w:val="es-ES"/>
              </w:rPr>
              <w:t>COMIDA</w:t>
            </w:r>
            <w:r w:rsidRPr="00564BBB">
              <w:rPr>
                <w:b/>
                <w:bCs/>
                <w:sz w:val="18"/>
                <w:szCs w:val="18"/>
              </w:rPr>
              <w:t>}}</w:t>
            </w:r>
          </w:p>
        </w:tc>
      </w:tr>
    </w:tbl>
    <w:p w14:paraId="40960215" w14:textId="77777777" w:rsidR="00954335" w:rsidRDefault="00954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74579" w14:paraId="5695D5AD" w14:textId="77777777" w:rsidTr="00FB4F1D">
        <w:tc>
          <w:tcPr>
            <w:tcW w:w="8630" w:type="dxa"/>
          </w:tcPr>
          <w:p w14:paraId="7C8A095B" w14:textId="77777777" w:rsidR="00674579" w:rsidRPr="00AE732C" w:rsidRDefault="00674579" w:rsidP="00FB4F1D">
            <w:pPr>
              <w:rPr>
                <w:lang w:val="es-ES"/>
              </w:rPr>
            </w:pPr>
            <w:r w:rsidRPr="00AE732C">
              <w:rPr>
                <w:lang w:val="es-ES"/>
              </w:rPr>
              <w:t>MERIENDA</w:t>
            </w:r>
            <w:r>
              <w:rPr>
                <w:lang w:val="es-ES"/>
              </w:rPr>
              <w:t>S</w:t>
            </w:r>
          </w:p>
        </w:tc>
      </w:tr>
      <w:tr w:rsidR="00674579" w14:paraId="42CAAB77" w14:textId="77777777" w:rsidTr="00FB4F1D">
        <w:tc>
          <w:tcPr>
            <w:tcW w:w="8630" w:type="dxa"/>
          </w:tcPr>
          <w:p w14:paraId="4D334429" w14:textId="77777777" w:rsidR="00674579" w:rsidRPr="00205F57" w:rsidRDefault="00674579" w:rsidP="00FB4F1D">
            <w:pPr>
              <w:rPr>
                <w:b/>
                <w:bCs/>
                <w:lang w:val="es-ES"/>
              </w:rPr>
            </w:pPr>
            <w:r w:rsidRPr="00564BBB">
              <w:rPr>
                <w:b/>
                <w:bCs/>
                <w:sz w:val="18"/>
                <w:szCs w:val="18"/>
              </w:rPr>
              <w:t>{{</w:t>
            </w:r>
            <w:r w:rsidRPr="00564BBB">
              <w:rPr>
                <w:b/>
                <w:bCs/>
                <w:sz w:val="18"/>
                <w:szCs w:val="18"/>
                <w:lang w:val="es-ES"/>
              </w:rPr>
              <w:t>MERIENDA</w:t>
            </w:r>
            <w:r w:rsidRPr="00564BBB">
              <w:rPr>
                <w:b/>
                <w:bCs/>
                <w:sz w:val="18"/>
                <w:szCs w:val="18"/>
              </w:rPr>
              <w:t>}}</w:t>
            </w:r>
          </w:p>
        </w:tc>
      </w:tr>
    </w:tbl>
    <w:p w14:paraId="344EEC15" w14:textId="39BB59BD" w:rsidR="00B538E2" w:rsidRDefault="00B538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2064D" w14:paraId="04B06B5D" w14:textId="77777777" w:rsidTr="00FB4F1D">
        <w:tc>
          <w:tcPr>
            <w:tcW w:w="8630" w:type="dxa"/>
          </w:tcPr>
          <w:p w14:paraId="260ABAE3" w14:textId="77777777" w:rsidR="0042064D" w:rsidRDefault="0042064D" w:rsidP="00FB4F1D">
            <w:r>
              <w:t>CENAS</w:t>
            </w:r>
          </w:p>
        </w:tc>
      </w:tr>
      <w:tr w:rsidR="0042064D" w14:paraId="29510355" w14:textId="77777777" w:rsidTr="00FB4F1D">
        <w:tc>
          <w:tcPr>
            <w:tcW w:w="8630" w:type="dxa"/>
          </w:tcPr>
          <w:p w14:paraId="7F137A8A" w14:textId="77777777" w:rsidR="0042064D" w:rsidRPr="00205F57" w:rsidRDefault="0042064D" w:rsidP="00FB4F1D">
            <w:pPr>
              <w:rPr>
                <w:b/>
                <w:bCs/>
                <w:lang w:val="es-ES"/>
              </w:rPr>
            </w:pPr>
            <w:r w:rsidRPr="00564BBB">
              <w:rPr>
                <w:b/>
                <w:bCs/>
                <w:sz w:val="18"/>
                <w:szCs w:val="18"/>
              </w:rPr>
              <w:t>{{</w:t>
            </w:r>
            <w:r w:rsidRPr="00564BBB">
              <w:rPr>
                <w:b/>
                <w:bCs/>
                <w:sz w:val="18"/>
                <w:szCs w:val="18"/>
                <w:lang w:val="es-ES"/>
              </w:rPr>
              <w:t>CENA</w:t>
            </w:r>
            <w:r w:rsidRPr="00564BBB">
              <w:rPr>
                <w:b/>
                <w:bCs/>
                <w:sz w:val="18"/>
                <w:szCs w:val="18"/>
              </w:rPr>
              <w:t>}}</w:t>
            </w:r>
          </w:p>
        </w:tc>
      </w:tr>
    </w:tbl>
    <w:p w14:paraId="47D734A0" w14:textId="77777777" w:rsidR="0042064D" w:rsidRDefault="004206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74579" w14:paraId="6964FD19" w14:textId="77777777" w:rsidTr="00FB4F1D">
        <w:tc>
          <w:tcPr>
            <w:tcW w:w="8630" w:type="dxa"/>
          </w:tcPr>
          <w:p w14:paraId="6E024D86" w14:textId="03E54836" w:rsidR="00674579" w:rsidRPr="00AE732C" w:rsidRDefault="00674579" w:rsidP="00FB4F1D">
            <w:pPr>
              <w:rPr>
                <w:lang w:val="es-ES"/>
              </w:rPr>
            </w:pPr>
            <w:r>
              <w:rPr>
                <w:lang w:val="es-ES"/>
              </w:rPr>
              <w:t>SNACK</w:t>
            </w:r>
            <w:r w:rsidR="00954335">
              <w:rPr>
                <w:lang w:val="es-ES"/>
              </w:rPr>
              <w:t xml:space="preserve"> OPCIONAL NOCTURNO</w:t>
            </w:r>
          </w:p>
        </w:tc>
      </w:tr>
      <w:tr w:rsidR="00674579" w14:paraId="797085AE" w14:textId="77777777" w:rsidTr="00FB4F1D">
        <w:tc>
          <w:tcPr>
            <w:tcW w:w="8630" w:type="dxa"/>
          </w:tcPr>
          <w:p w14:paraId="624E85D1" w14:textId="77777777" w:rsidR="00674579" w:rsidRPr="00205F57" w:rsidRDefault="00674579" w:rsidP="00FB4F1D">
            <w:pPr>
              <w:rPr>
                <w:b/>
                <w:bCs/>
                <w:lang w:val="es-ES"/>
              </w:rPr>
            </w:pPr>
            <w:r w:rsidRPr="00564BBB">
              <w:rPr>
                <w:b/>
                <w:bCs/>
                <w:sz w:val="18"/>
                <w:szCs w:val="18"/>
              </w:rPr>
              <w:t>{{</w:t>
            </w:r>
            <w:r w:rsidRPr="00564BBB">
              <w:rPr>
                <w:b/>
                <w:bCs/>
                <w:sz w:val="18"/>
                <w:szCs w:val="18"/>
                <w:lang w:val="es-ES"/>
              </w:rPr>
              <w:t>MERIENDA</w:t>
            </w:r>
            <w:r w:rsidRPr="00564BBB">
              <w:rPr>
                <w:b/>
                <w:bCs/>
                <w:sz w:val="18"/>
                <w:szCs w:val="18"/>
              </w:rPr>
              <w:t>}}</w:t>
            </w:r>
          </w:p>
        </w:tc>
      </w:tr>
    </w:tbl>
    <w:p w14:paraId="3B9F6C16" w14:textId="77777777" w:rsidR="00674579" w:rsidRDefault="00674579"/>
    <w:p w14:paraId="52C39EB2" w14:textId="77777777" w:rsidR="00B538E2" w:rsidRDefault="004F0960">
      <w:pPr>
        <w:pStyle w:val="Ttulo1"/>
      </w:pPr>
      <w:r>
        <w:t>7. Recomendaciones Generales</w:t>
      </w:r>
    </w:p>
    <w:p w14:paraId="35ABEDED" w14:textId="42F11AE5" w:rsidR="00B538E2" w:rsidRDefault="004F0960">
      <w:r w:rsidRPr="00E47C16">
        <w:rPr>
          <w:b/>
          <w:bCs/>
        </w:rPr>
        <w:t xml:space="preserve">- </w:t>
      </w:r>
      <w:proofErr w:type="spellStart"/>
      <w:r w:rsidRPr="00E47C16">
        <w:rPr>
          <w:b/>
          <w:bCs/>
        </w:rPr>
        <w:t>Hidratación</w:t>
      </w:r>
      <w:proofErr w:type="spellEnd"/>
      <w:r w:rsidRPr="00E47C16">
        <w:rPr>
          <w:b/>
          <w:bCs/>
        </w:rPr>
        <w:t>:</w:t>
      </w:r>
      <w:r>
        <w:t xml:space="preserve"> </w:t>
      </w:r>
      <w:proofErr w:type="spellStart"/>
      <w:r>
        <w:t>mínimo</w:t>
      </w:r>
      <w:proofErr w:type="spellEnd"/>
      <w:r>
        <w:t xml:space="preserve"> </w:t>
      </w:r>
      <w:r w:rsidR="00D65CDA" w:rsidRPr="00710C92">
        <w:rPr>
          <w:sz w:val="18"/>
          <w:szCs w:val="18"/>
        </w:rPr>
        <w:t>{{HIDRA}}</w:t>
      </w:r>
      <w:r w:rsidRPr="00710C92">
        <w:rPr>
          <w:sz w:val="18"/>
          <w:szCs w:val="18"/>
        </w:rPr>
        <w:t xml:space="preserve"> </w:t>
      </w:r>
      <w:proofErr w:type="spellStart"/>
      <w:r w:rsidRPr="00710C92">
        <w:rPr>
          <w:sz w:val="18"/>
          <w:szCs w:val="18"/>
        </w:rPr>
        <w:t>litros</w:t>
      </w:r>
      <w:proofErr w:type="spellEnd"/>
      <w:r w:rsidRPr="00710C92">
        <w:rPr>
          <w:sz w:val="18"/>
          <w:szCs w:val="18"/>
        </w:rPr>
        <w:t>/día</w:t>
      </w:r>
    </w:p>
    <w:p w14:paraId="1FD38015" w14:textId="50FB16F2" w:rsidR="00B538E2" w:rsidRDefault="004F0960">
      <w:r w:rsidRPr="00E47C16">
        <w:rPr>
          <w:b/>
          <w:bCs/>
        </w:rPr>
        <w:t xml:space="preserve">- </w:t>
      </w:r>
      <w:proofErr w:type="spellStart"/>
      <w:r w:rsidRPr="00E47C16">
        <w:rPr>
          <w:b/>
          <w:bCs/>
        </w:rPr>
        <w:t>Frecuencia</w:t>
      </w:r>
      <w:proofErr w:type="spellEnd"/>
      <w:r w:rsidRPr="00E47C16">
        <w:rPr>
          <w:b/>
          <w:bCs/>
        </w:rPr>
        <w:t xml:space="preserve"> de </w:t>
      </w:r>
      <w:proofErr w:type="spellStart"/>
      <w:r w:rsidRPr="00E47C16">
        <w:rPr>
          <w:b/>
          <w:bCs/>
        </w:rPr>
        <w:t>actividad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física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sugerida</w:t>
      </w:r>
      <w:proofErr w:type="spellEnd"/>
      <w:r w:rsidRPr="00E47C16">
        <w:rPr>
          <w:b/>
          <w:bCs/>
        </w:rPr>
        <w:t>:</w:t>
      </w:r>
      <w:r w:rsidR="00D65CDA">
        <w:t xml:space="preserve"> </w:t>
      </w:r>
      <w:r w:rsidR="00D65CDA" w:rsidRPr="00710C92">
        <w:rPr>
          <w:sz w:val="18"/>
          <w:szCs w:val="18"/>
        </w:rPr>
        <w:t>{{FR_ACT_FIS}}</w:t>
      </w:r>
    </w:p>
    <w:p w14:paraId="0FE55716" w14:textId="56FCDD11" w:rsidR="00B538E2" w:rsidRDefault="004F0960">
      <w:r w:rsidRPr="00E47C16">
        <w:rPr>
          <w:b/>
          <w:bCs/>
        </w:rPr>
        <w:t xml:space="preserve">- Calidad y horas de </w:t>
      </w:r>
      <w:proofErr w:type="spellStart"/>
      <w:r w:rsidRPr="00E47C16">
        <w:rPr>
          <w:b/>
          <w:bCs/>
        </w:rPr>
        <w:t>sueño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recomendadas</w:t>
      </w:r>
      <w:proofErr w:type="spellEnd"/>
      <w:r w:rsidRPr="00E47C16">
        <w:rPr>
          <w:b/>
          <w:bCs/>
        </w:rPr>
        <w:t>:</w:t>
      </w:r>
      <w:r w:rsidR="00D65CDA">
        <w:t xml:space="preserve"> </w:t>
      </w:r>
      <w:r w:rsidR="00D65CDA" w:rsidRPr="00710C92">
        <w:rPr>
          <w:sz w:val="18"/>
          <w:szCs w:val="18"/>
        </w:rPr>
        <w:t>{{CAL_</w:t>
      </w:r>
      <w:r w:rsidR="009827C1" w:rsidRPr="00710C92">
        <w:rPr>
          <w:sz w:val="18"/>
          <w:szCs w:val="18"/>
        </w:rPr>
        <w:t>HORS_SUEÑ_REC</w:t>
      </w:r>
      <w:r w:rsidR="00D65CDA" w:rsidRPr="00710C92">
        <w:rPr>
          <w:sz w:val="18"/>
          <w:szCs w:val="18"/>
        </w:rPr>
        <w:t>}}</w:t>
      </w:r>
    </w:p>
    <w:p w14:paraId="6C4A95F8" w14:textId="5FD7CE8F" w:rsidR="00B538E2" w:rsidRDefault="004F0960">
      <w:r w:rsidRPr="00E47C16">
        <w:rPr>
          <w:b/>
          <w:bCs/>
        </w:rPr>
        <w:lastRenderedPageBreak/>
        <w:t xml:space="preserve">- </w:t>
      </w:r>
      <w:proofErr w:type="spellStart"/>
      <w:r w:rsidRPr="00E47C16">
        <w:rPr>
          <w:b/>
          <w:bCs/>
        </w:rPr>
        <w:t>Suplementación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recomendada</w:t>
      </w:r>
      <w:proofErr w:type="spellEnd"/>
      <w:r w:rsidRPr="00E47C16">
        <w:rPr>
          <w:b/>
          <w:bCs/>
        </w:rPr>
        <w:t xml:space="preserve"> (</w:t>
      </w:r>
      <w:proofErr w:type="spellStart"/>
      <w:r w:rsidRPr="00E47C16">
        <w:rPr>
          <w:b/>
          <w:bCs/>
        </w:rPr>
        <w:t>si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aplica</w:t>
      </w:r>
      <w:proofErr w:type="spellEnd"/>
      <w:r w:rsidRPr="00E47C16">
        <w:rPr>
          <w:b/>
          <w:bCs/>
        </w:rPr>
        <w:t>):</w:t>
      </w:r>
      <w:r w:rsidR="009827C1">
        <w:t xml:space="preserve"> </w:t>
      </w:r>
      <w:r w:rsidR="009827C1" w:rsidRPr="00710C92">
        <w:rPr>
          <w:sz w:val="18"/>
          <w:szCs w:val="18"/>
        </w:rPr>
        <w:t>{{SUPL_REC}}</w:t>
      </w:r>
    </w:p>
    <w:p w14:paraId="04684707" w14:textId="77777777" w:rsidR="00B538E2" w:rsidRDefault="004F0960">
      <w:pPr>
        <w:pStyle w:val="Ttulo1"/>
      </w:pPr>
      <w:r>
        <w:t>8. Indicaciones y Sugerencias Personalizadas</w:t>
      </w:r>
    </w:p>
    <w:p w14:paraId="2F799BCE" w14:textId="3C453A12" w:rsidR="00B538E2" w:rsidRPr="00710C92" w:rsidRDefault="004F0960">
      <w:pPr>
        <w:rPr>
          <w:sz w:val="18"/>
          <w:szCs w:val="18"/>
        </w:rPr>
      </w:pPr>
      <w:r w:rsidRPr="00E47C16">
        <w:rPr>
          <w:b/>
          <w:bCs/>
        </w:rPr>
        <w:t xml:space="preserve">Consejos específicos adaptados al </w:t>
      </w:r>
      <w:proofErr w:type="spellStart"/>
      <w:r w:rsidRPr="00E47C16">
        <w:rPr>
          <w:b/>
          <w:bCs/>
        </w:rPr>
        <w:t>estilo</w:t>
      </w:r>
      <w:proofErr w:type="spellEnd"/>
      <w:r w:rsidRPr="00E47C16">
        <w:rPr>
          <w:b/>
          <w:bCs/>
        </w:rPr>
        <w:t xml:space="preserve"> de </w:t>
      </w:r>
      <w:proofErr w:type="spellStart"/>
      <w:r w:rsidRPr="00E47C16">
        <w:rPr>
          <w:b/>
          <w:bCs/>
        </w:rPr>
        <w:t>vida</w:t>
      </w:r>
      <w:proofErr w:type="spellEnd"/>
      <w:r w:rsidRPr="00E47C16">
        <w:rPr>
          <w:b/>
          <w:bCs/>
        </w:rPr>
        <w:t xml:space="preserve"> del </w:t>
      </w:r>
      <w:proofErr w:type="spellStart"/>
      <w:r w:rsidRPr="00E47C16">
        <w:rPr>
          <w:b/>
          <w:bCs/>
        </w:rPr>
        <w:t>cliente</w:t>
      </w:r>
      <w:proofErr w:type="spellEnd"/>
      <w:r w:rsidRPr="00E47C16">
        <w:rPr>
          <w:b/>
          <w:bCs/>
        </w:rPr>
        <w:t xml:space="preserve">, </w:t>
      </w:r>
      <w:proofErr w:type="spellStart"/>
      <w:r w:rsidRPr="00E47C16">
        <w:rPr>
          <w:b/>
          <w:bCs/>
        </w:rPr>
        <w:t>hábitos</w:t>
      </w:r>
      <w:proofErr w:type="spellEnd"/>
      <w:r w:rsidRPr="00E47C16">
        <w:rPr>
          <w:b/>
          <w:bCs/>
        </w:rPr>
        <w:t xml:space="preserve"> y </w:t>
      </w:r>
      <w:proofErr w:type="spellStart"/>
      <w:r w:rsidRPr="00E47C16">
        <w:rPr>
          <w:b/>
          <w:bCs/>
        </w:rPr>
        <w:t>horarios</w:t>
      </w:r>
      <w:proofErr w:type="spellEnd"/>
      <w:r w:rsidRPr="00E47C16">
        <w:rPr>
          <w:b/>
          <w:bCs/>
        </w:rPr>
        <w:t>:</w:t>
      </w:r>
      <w:r w:rsidR="009827C1">
        <w:t xml:space="preserve"> </w:t>
      </w:r>
      <w:r w:rsidR="009827C1" w:rsidRPr="00710C92">
        <w:rPr>
          <w:sz w:val="18"/>
          <w:szCs w:val="18"/>
        </w:rPr>
        <w:t>{{</w:t>
      </w:r>
      <w:r w:rsidR="00603717" w:rsidRPr="00710C92">
        <w:rPr>
          <w:sz w:val="18"/>
          <w:szCs w:val="18"/>
        </w:rPr>
        <w:t>CONS_ESP_EST_CLI</w:t>
      </w:r>
      <w:r w:rsidR="009827C1" w:rsidRPr="00710C92">
        <w:rPr>
          <w:sz w:val="18"/>
          <w:szCs w:val="18"/>
        </w:rPr>
        <w:t>}}</w:t>
      </w:r>
    </w:p>
    <w:p w14:paraId="675AF384" w14:textId="77777777" w:rsidR="00B538E2" w:rsidRDefault="004F0960">
      <w:pPr>
        <w:pStyle w:val="Ttulo1"/>
      </w:pPr>
      <w:r>
        <w:t>9. Seguimiento y Reevaluación</w:t>
      </w:r>
    </w:p>
    <w:p w14:paraId="273D0C4F" w14:textId="480D0A89" w:rsidR="00B538E2" w:rsidRDefault="004F0960">
      <w:r w:rsidRPr="00E47C16">
        <w:rPr>
          <w:b/>
          <w:bCs/>
        </w:rPr>
        <w:t xml:space="preserve">Primera </w:t>
      </w:r>
      <w:proofErr w:type="spellStart"/>
      <w:r w:rsidRPr="00E47C16">
        <w:rPr>
          <w:b/>
          <w:bCs/>
        </w:rPr>
        <w:t>revisión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sugerida</w:t>
      </w:r>
      <w:proofErr w:type="spellEnd"/>
      <w:r w:rsidRPr="00E47C16">
        <w:rPr>
          <w:b/>
          <w:bCs/>
        </w:rPr>
        <w:t xml:space="preserve"> </w:t>
      </w:r>
      <w:proofErr w:type="spellStart"/>
      <w:proofErr w:type="gramStart"/>
      <w:r w:rsidR="003C16FA" w:rsidRPr="00E47C16">
        <w:rPr>
          <w:b/>
          <w:bCs/>
        </w:rPr>
        <w:t>en</w:t>
      </w:r>
      <w:proofErr w:type="spellEnd"/>
      <w:r w:rsidR="003C16FA" w:rsidRPr="00E47C16">
        <w:rPr>
          <w:b/>
          <w:bCs/>
        </w:rPr>
        <w:t>:</w:t>
      </w:r>
      <w:r w:rsidR="003C16FA">
        <w:t xml:space="preserve"> </w:t>
      </w:r>
      <w:r w:rsidR="003C16FA" w:rsidRPr="00710C92">
        <w:rPr>
          <w:sz w:val="18"/>
          <w:szCs w:val="18"/>
        </w:rPr>
        <w:t>{</w:t>
      </w:r>
      <w:r w:rsidR="00146E82" w:rsidRPr="00710C92">
        <w:rPr>
          <w:sz w:val="18"/>
          <w:szCs w:val="18"/>
        </w:rPr>
        <w:t>{</w:t>
      </w:r>
      <w:proofErr w:type="gramEnd"/>
      <w:r w:rsidR="00146E82" w:rsidRPr="00710C92">
        <w:rPr>
          <w:sz w:val="18"/>
          <w:szCs w:val="18"/>
        </w:rPr>
        <w:t>PRIM_REV_SUG}}</w:t>
      </w:r>
    </w:p>
    <w:p w14:paraId="6C0E081D" w14:textId="25A9ECDB" w:rsidR="00B538E2" w:rsidRDefault="004F0960">
      <w:proofErr w:type="spellStart"/>
      <w:r w:rsidRPr="00E47C16">
        <w:rPr>
          <w:b/>
          <w:bCs/>
        </w:rPr>
        <w:t>Parámetros</w:t>
      </w:r>
      <w:proofErr w:type="spellEnd"/>
      <w:r w:rsidRPr="00E47C16">
        <w:rPr>
          <w:b/>
          <w:bCs/>
        </w:rPr>
        <w:t xml:space="preserve"> </w:t>
      </w:r>
      <w:proofErr w:type="gramStart"/>
      <w:r w:rsidRPr="00E47C16">
        <w:rPr>
          <w:b/>
          <w:bCs/>
        </w:rPr>
        <w:t>a</w:t>
      </w:r>
      <w:proofErr w:type="gram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evaluar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en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seguimiento</w:t>
      </w:r>
      <w:proofErr w:type="spellEnd"/>
      <w:r w:rsidRPr="00E47C16">
        <w:rPr>
          <w:b/>
          <w:bCs/>
        </w:rPr>
        <w:t>:</w:t>
      </w:r>
      <w:r w:rsidR="00146E82">
        <w:t xml:space="preserve"> </w:t>
      </w:r>
      <w:r w:rsidR="00146E82" w:rsidRPr="00710C92">
        <w:rPr>
          <w:sz w:val="18"/>
          <w:szCs w:val="18"/>
        </w:rPr>
        <w:t>{{</w:t>
      </w:r>
      <w:r w:rsidR="00F768D0" w:rsidRPr="00710C92">
        <w:rPr>
          <w:sz w:val="18"/>
          <w:szCs w:val="18"/>
        </w:rPr>
        <w:t>PARAM_EV_SEG</w:t>
      </w:r>
      <w:r w:rsidR="00146E82" w:rsidRPr="00710C92">
        <w:rPr>
          <w:sz w:val="18"/>
          <w:szCs w:val="18"/>
        </w:rPr>
        <w:t>}}</w:t>
      </w:r>
    </w:p>
    <w:p w14:paraId="715A436F" w14:textId="5FB1927C" w:rsidR="00B538E2" w:rsidRDefault="004F0960">
      <w:proofErr w:type="spellStart"/>
      <w:r w:rsidRPr="00E47C16">
        <w:rPr>
          <w:b/>
          <w:bCs/>
        </w:rPr>
        <w:t>Frecuencia</w:t>
      </w:r>
      <w:proofErr w:type="spellEnd"/>
      <w:r w:rsidRPr="00E47C16">
        <w:rPr>
          <w:b/>
          <w:bCs/>
        </w:rPr>
        <w:t xml:space="preserve"> </w:t>
      </w:r>
      <w:proofErr w:type="spellStart"/>
      <w:r w:rsidRPr="00E47C16">
        <w:rPr>
          <w:b/>
          <w:bCs/>
        </w:rPr>
        <w:t>recomendada</w:t>
      </w:r>
      <w:proofErr w:type="spellEnd"/>
      <w:r w:rsidRPr="00E47C16">
        <w:rPr>
          <w:b/>
          <w:bCs/>
        </w:rPr>
        <w:t xml:space="preserve"> de </w:t>
      </w:r>
      <w:proofErr w:type="spellStart"/>
      <w:proofErr w:type="gramStart"/>
      <w:r w:rsidRPr="00E47C16">
        <w:rPr>
          <w:b/>
          <w:bCs/>
        </w:rPr>
        <w:t>revisiones</w:t>
      </w:r>
      <w:proofErr w:type="spellEnd"/>
      <w:r w:rsidRPr="00E47C16">
        <w:rPr>
          <w:b/>
          <w:bCs/>
        </w:rPr>
        <w:t>:</w:t>
      </w:r>
      <w:r w:rsidR="00F768D0">
        <w:t xml:space="preserve"> </w:t>
      </w:r>
      <w:r w:rsidR="00F768D0" w:rsidRPr="00710C92">
        <w:rPr>
          <w:sz w:val="18"/>
          <w:szCs w:val="18"/>
        </w:rPr>
        <w:t>{{</w:t>
      </w:r>
      <w:proofErr w:type="gramEnd"/>
      <w:r w:rsidR="00F768D0" w:rsidRPr="00710C92">
        <w:rPr>
          <w:sz w:val="18"/>
          <w:szCs w:val="18"/>
        </w:rPr>
        <w:t>FREC_REC_REV}}</w:t>
      </w:r>
    </w:p>
    <w:p w14:paraId="2ED9DFC1" w14:textId="77777777" w:rsidR="00B538E2" w:rsidRDefault="004F0960">
      <w:pPr>
        <w:pStyle w:val="Ttulo1"/>
      </w:pPr>
      <w:r>
        <w:t xml:space="preserve">10. </w:t>
      </w:r>
      <w:proofErr w:type="spellStart"/>
      <w:r>
        <w:t>Observaciones</w:t>
      </w:r>
      <w:proofErr w:type="spellEnd"/>
      <w:r>
        <w:t xml:space="preserve"> Finales del </w:t>
      </w:r>
      <w:proofErr w:type="spellStart"/>
      <w:r>
        <w:t>Profesional</w:t>
      </w:r>
      <w:proofErr w:type="spellEnd"/>
    </w:p>
    <w:p w14:paraId="7769AE46" w14:textId="77777777" w:rsidR="00B538E2" w:rsidRDefault="004F0960">
      <w:r>
        <w:t>Notas adicionales, motivación, aspectos clave a tener en cuenta:</w:t>
      </w:r>
    </w:p>
    <w:p w14:paraId="0AAD8635" w14:textId="0040AD37" w:rsidR="0097078B" w:rsidRDefault="0097078B" w:rsidP="0097078B">
      <w:pPr>
        <w:pStyle w:val="Prrafodelista"/>
        <w:numPr>
          <w:ilvl w:val="0"/>
          <w:numId w:val="11"/>
        </w:numPr>
        <w:rPr>
          <w:lang w:val="es-ES"/>
        </w:rPr>
      </w:pPr>
      <w:r w:rsidRPr="00E47C16">
        <w:rPr>
          <w:b/>
          <w:bCs/>
          <w:lang w:val="es-ES"/>
        </w:rPr>
        <w:t>Recomendaciones:</w:t>
      </w:r>
      <w:r>
        <w:rPr>
          <w:lang w:val="es-ES"/>
        </w:rPr>
        <w:t xml:space="preserve"> </w:t>
      </w:r>
      <w:r w:rsidRPr="00A020EC">
        <w:rPr>
          <w:sz w:val="18"/>
          <w:szCs w:val="18"/>
          <w:lang w:val="es-ES"/>
        </w:rPr>
        <w:t>{{RECOMENDACIONES}}</w:t>
      </w:r>
    </w:p>
    <w:p w14:paraId="13D5729C" w14:textId="42E69A11" w:rsidR="0097078B" w:rsidRDefault="0097078B" w:rsidP="0097078B">
      <w:pPr>
        <w:pStyle w:val="Prrafodelista"/>
        <w:numPr>
          <w:ilvl w:val="0"/>
          <w:numId w:val="11"/>
        </w:numPr>
        <w:rPr>
          <w:lang w:val="es-ES"/>
        </w:rPr>
      </w:pPr>
      <w:r w:rsidRPr="00E47C16">
        <w:rPr>
          <w:b/>
          <w:bCs/>
          <w:lang w:val="es-ES"/>
        </w:rPr>
        <w:t>Indicaciones</w:t>
      </w:r>
      <w:r w:rsidR="00193951" w:rsidRPr="00E47C16">
        <w:rPr>
          <w:b/>
          <w:bCs/>
          <w:lang w:val="es-ES"/>
        </w:rPr>
        <w:t>:</w:t>
      </w:r>
      <w:r w:rsidR="00193951">
        <w:rPr>
          <w:lang w:val="es-ES"/>
        </w:rPr>
        <w:t xml:space="preserve"> </w:t>
      </w:r>
      <w:r w:rsidR="00193951" w:rsidRPr="00710C92">
        <w:rPr>
          <w:sz w:val="18"/>
          <w:szCs w:val="18"/>
          <w:lang w:val="es-ES"/>
        </w:rPr>
        <w:t>{{INDICACIONES}}</w:t>
      </w:r>
    </w:p>
    <w:p w14:paraId="65C3E089" w14:textId="24C2C96F" w:rsidR="00193951" w:rsidRPr="00710C92" w:rsidRDefault="00193951" w:rsidP="0097078B">
      <w:pPr>
        <w:pStyle w:val="Prrafodelista"/>
        <w:numPr>
          <w:ilvl w:val="0"/>
          <w:numId w:val="11"/>
        </w:numPr>
        <w:rPr>
          <w:sz w:val="18"/>
          <w:szCs w:val="18"/>
          <w:lang w:val="es-ES"/>
        </w:rPr>
      </w:pPr>
      <w:r w:rsidRPr="00E47C16">
        <w:rPr>
          <w:b/>
          <w:bCs/>
          <w:lang w:val="es-ES"/>
        </w:rPr>
        <w:t>Seguimiento:</w:t>
      </w:r>
      <w:r>
        <w:rPr>
          <w:lang w:val="es-ES"/>
        </w:rPr>
        <w:t xml:space="preserve"> </w:t>
      </w:r>
      <w:r w:rsidRPr="00710C92">
        <w:rPr>
          <w:sz w:val="18"/>
          <w:szCs w:val="18"/>
          <w:lang w:val="es-ES"/>
        </w:rPr>
        <w:t>{{SEGUIMIENTO}}</w:t>
      </w:r>
    </w:p>
    <w:p w14:paraId="7324EC5D" w14:textId="4EEB1CEC" w:rsidR="00193951" w:rsidRPr="0097078B" w:rsidRDefault="00193951" w:rsidP="0097078B">
      <w:pPr>
        <w:pStyle w:val="Prrafodelista"/>
        <w:numPr>
          <w:ilvl w:val="0"/>
          <w:numId w:val="11"/>
        </w:numPr>
        <w:rPr>
          <w:lang w:val="es-ES"/>
        </w:rPr>
      </w:pPr>
      <w:r w:rsidRPr="00E47C16">
        <w:rPr>
          <w:b/>
          <w:bCs/>
          <w:lang w:val="es-ES"/>
        </w:rPr>
        <w:t>Observaciones:</w:t>
      </w:r>
      <w:r>
        <w:rPr>
          <w:lang w:val="es-ES"/>
        </w:rPr>
        <w:t xml:space="preserve"> </w:t>
      </w:r>
      <w:r w:rsidRPr="00710C92">
        <w:rPr>
          <w:sz w:val="18"/>
          <w:szCs w:val="18"/>
          <w:lang w:val="es-ES"/>
        </w:rPr>
        <w:t>{{OBSERVACIONES}}</w:t>
      </w:r>
    </w:p>
    <w:p w14:paraId="11EDE389" w14:textId="77777777" w:rsidR="0097078B" w:rsidRPr="0097078B" w:rsidRDefault="0097078B">
      <w:pPr>
        <w:rPr>
          <w:lang w:val="es-ES"/>
        </w:rPr>
      </w:pPr>
    </w:p>
    <w:sectPr w:rsidR="0097078B" w:rsidRPr="009707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812AE"/>
    <w:multiLevelType w:val="hybridMultilevel"/>
    <w:tmpl w:val="D0CA724A"/>
    <w:lvl w:ilvl="0" w:tplc="E5DE1B12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E5C8F"/>
    <w:multiLevelType w:val="hybridMultilevel"/>
    <w:tmpl w:val="A1DCE706"/>
    <w:lvl w:ilvl="0" w:tplc="E60AA760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4121101">
    <w:abstractNumId w:val="8"/>
  </w:num>
  <w:num w:numId="2" w16cid:durableId="357585142">
    <w:abstractNumId w:val="6"/>
  </w:num>
  <w:num w:numId="3" w16cid:durableId="1233196408">
    <w:abstractNumId w:val="5"/>
  </w:num>
  <w:num w:numId="4" w16cid:durableId="597371583">
    <w:abstractNumId w:val="4"/>
  </w:num>
  <w:num w:numId="5" w16cid:durableId="979774742">
    <w:abstractNumId w:val="7"/>
  </w:num>
  <w:num w:numId="6" w16cid:durableId="709107735">
    <w:abstractNumId w:val="3"/>
  </w:num>
  <w:num w:numId="7" w16cid:durableId="1213083383">
    <w:abstractNumId w:val="2"/>
  </w:num>
  <w:num w:numId="8" w16cid:durableId="45027225">
    <w:abstractNumId w:val="1"/>
  </w:num>
  <w:num w:numId="9" w16cid:durableId="725225050">
    <w:abstractNumId w:val="0"/>
  </w:num>
  <w:num w:numId="10" w16cid:durableId="289438053">
    <w:abstractNumId w:val="9"/>
  </w:num>
  <w:num w:numId="11" w16cid:durableId="536627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467"/>
    <w:rsid w:val="00034616"/>
    <w:rsid w:val="0006063C"/>
    <w:rsid w:val="000B2766"/>
    <w:rsid w:val="00146E82"/>
    <w:rsid w:val="0015074B"/>
    <w:rsid w:val="00151063"/>
    <w:rsid w:val="00172C19"/>
    <w:rsid w:val="00193951"/>
    <w:rsid w:val="00205F57"/>
    <w:rsid w:val="00260940"/>
    <w:rsid w:val="0029639D"/>
    <w:rsid w:val="002E2010"/>
    <w:rsid w:val="002E4282"/>
    <w:rsid w:val="003053B2"/>
    <w:rsid w:val="00311DCD"/>
    <w:rsid w:val="00326F90"/>
    <w:rsid w:val="003C16FA"/>
    <w:rsid w:val="003C5104"/>
    <w:rsid w:val="003F001A"/>
    <w:rsid w:val="0042064D"/>
    <w:rsid w:val="0045255F"/>
    <w:rsid w:val="00486057"/>
    <w:rsid w:val="004F0960"/>
    <w:rsid w:val="00525253"/>
    <w:rsid w:val="005348D7"/>
    <w:rsid w:val="00564BBB"/>
    <w:rsid w:val="005B2A21"/>
    <w:rsid w:val="005D51C4"/>
    <w:rsid w:val="00603717"/>
    <w:rsid w:val="0065593A"/>
    <w:rsid w:val="00674579"/>
    <w:rsid w:val="007023C7"/>
    <w:rsid w:val="00710C92"/>
    <w:rsid w:val="00737B84"/>
    <w:rsid w:val="00757DE4"/>
    <w:rsid w:val="00824B28"/>
    <w:rsid w:val="008D43B8"/>
    <w:rsid w:val="008D4F31"/>
    <w:rsid w:val="00954335"/>
    <w:rsid w:val="0097078B"/>
    <w:rsid w:val="009827C1"/>
    <w:rsid w:val="009A3309"/>
    <w:rsid w:val="00A020EC"/>
    <w:rsid w:val="00A228AE"/>
    <w:rsid w:val="00A2575B"/>
    <w:rsid w:val="00A56B5B"/>
    <w:rsid w:val="00AA1D8D"/>
    <w:rsid w:val="00AE4D28"/>
    <w:rsid w:val="00AE732C"/>
    <w:rsid w:val="00B07FC8"/>
    <w:rsid w:val="00B47730"/>
    <w:rsid w:val="00B538E2"/>
    <w:rsid w:val="00BA3FAB"/>
    <w:rsid w:val="00BE5AA4"/>
    <w:rsid w:val="00BF6870"/>
    <w:rsid w:val="00C60E19"/>
    <w:rsid w:val="00C70907"/>
    <w:rsid w:val="00C86D75"/>
    <w:rsid w:val="00CB0664"/>
    <w:rsid w:val="00D06A28"/>
    <w:rsid w:val="00D159B7"/>
    <w:rsid w:val="00D65CDA"/>
    <w:rsid w:val="00E24107"/>
    <w:rsid w:val="00E4498F"/>
    <w:rsid w:val="00E47C16"/>
    <w:rsid w:val="00E96CAC"/>
    <w:rsid w:val="00F41AC1"/>
    <w:rsid w:val="00F768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127E5413-2E54-45C0-963E-92AE325F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344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Beñat Oribe</cp:lastModifiedBy>
  <cp:revision>54</cp:revision>
  <dcterms:created xsi:type="dcterms:W3CDTF">2025-08-13T10:28:00Z</dcterms:created>
  <dcterms:modified xsi:type="dcterms:W3CDTF">2025-09-08T11:28:00Z</dcterms:modified>
  <cp:category/>
</cp:coreProperties>
</file>